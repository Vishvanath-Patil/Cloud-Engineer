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Vishvanath Patil</w:t>
      </w:r>
    </w:p>
    <w:p>
      <w:r>
        <w:t>📍 Bengaluru, India</w:t>
        <w:br/>
        <w:t>📞 +91 92410 93877 | ✉️ pvishva93@gmail.com</w:t>
        <w:br/>
        <w:t>🔗 LinkedIn</w:t>
      </w:r>
    </w:p>
    <w:p>
      <w:pPr>
        <w:pStyle w:val="Heading1"/>
      </w:pPr>
      <w:r>
        <w:t>Senior Cloud Support &amp; DevOps Engineer</w:t>
      </w:r>
    </w:p>
    <w:p>
      <w:r>
        <w:t>Hands-on Cloud and DevOps Engineer with 6.7+ years of experience in AWS Cloud, infrastructure management, and Linux administration. Strong expertise in building and maintaining scalable, reliable, and secure environments using AWS services, CI/CD, and observability tools. Blends DevOps, SRE, and Cloud Support experience to ensure uptime, compliance, and performance at scale.</w:t>
      </w:r>
    </w:p>
    <w:p>
      <w:pPr>
        <w:pStyle w:val="Heading1"/>
      </w:pPr>
      <w:r>
        <w:t>Core Competencies</w:t>
      </w:r>
    </w:p>
    <w:p>
      <w:r>
        <w:br/>
        <w:t>Cloud Platforms: AWS (EC2, VPC, S3, IAM, RDS, Route53, CloudWatch), GCP (exposure)</w:t>
        <w:br/>
        <w:t>Infrastructure Management: Manual provisioning, Terraform (basic exposure), AWS CloudFormation</w:t>
        <w:br/>
        <w:t>Containers &amp; Orchestration: Docker, Kubernetes (EKS), Helm</w:t>
        <w:br/>
        <w:t>CI/CD &amp; Automation: Jenkins, ArgoCD, GitHub Actions, AWS CodePipeline</w:t>
        <w:br/>
        <w:t>Monitoring &amp; Observability: Prometheus, Grafana, Loki, CloudWatch, NewRelic (familiar)</w:t>
        <w:br/>
        <w:t>Scripting &amp; Programming: Python, Bash, Shell</w:t>
        <w:br/>
        <w:t>Operating Systems: Linux (RedHat, Ubuntu, Amazon Linux, CentOS)</w:t>
        <w:br/>
        <w:t>Security &amp; Compliance: IAM, MFA, CIS benchmarks, TerraPay internal SOC2/ISO27001 compliance framework</w:t>
        <w:br/>
        <w:t>Version Control: Git, GitHub, SVN</w:t>
        <w:br/>
        <w:t>Databases: PostgreSQL (basics), MySQL</w:t>
        <w:br/>
        <w:t>Other Tools: AWS Workspaces, AWS Systems Manager (SSM), CloudWatch Logs Insights, Ansible (familiar), Google Workspace</w:t>
        <w:br/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TerraPay, Bengaluru — Senior Cloud Support Engineer</w:t>
      </w:r>
    </w:p>
    <w:p>
      <w:r>
        <w:t>Feb 2024 – Present</w:t>
        <w:br/>
        <w:t>- Provide end-to-end AWS cloud infrastructure support for TerraPay’s global payment systems.</w:t>
        <w:br/>
        <w:t>- Manage and manually provision AWS resources (EC2, RDS, IAM, S3, VPC) per environment requirements.</w:t>
        <w:br/>
        <w:t>- Streamline deployment workflows using Jenkins and ArgoCD, improving release stability.</w:t>
        <w:br/>
        <w:t>- Troubleshoot and resolve production issues across EC2, networking (VPC, NACLs, peering), and load balancers.</w:t>
        <w:br/>
        <w:t>- Implement Prometheus + Grafana + Alertmanager stack for proactive performance monitoring.</w:t>
        <w:br/>
        <w:t>- Support TerraPay’s internal SOC2/ISO27001 compliance requirements through process alignment and audit documentation.</w:t>
        <w:br/>
        <w:t>- Develop Python and Shell scripts for automation, log parsing, and issue diagnostics.</w:t>
        <w:br/>
        <w:t>- Manage AWS Workspaces for global teams, handling user onboarding and policy configuration.</w:t>
        <w:br/>
        <w:t>- Monitor and analyze system events via CloudWatch Logs Insights, improving root-cause analysis speed.</w:t>
        <w:br/>
        <w:t>- Use AWS Systems Manager (SSM) for instance access, patching, and configuration management.</w:t>
        <w:br/>
        <w:t>- Maintain AWS Budgets and Cost Explorer dashboards, achieving 15% monthly cost optimization.</w:t>
        <w:br/>
      </w:r>
    </w:p>
    <w:p>
      <w:pPr>
        <w:pStyle w:val="Heading2"/>
      </w:pPr>
      <w:r>
        <w:t>Tata Consultancy Services (TCS), Bengaluru — DevOps Engineer</w:t>
      </w:r>
    </w:p>
    <w:p>
      <w:r>
        <w:t>May 2022 – Jan 2024</w:t>
        <w:br/>
        <w:t>- Designed and maintained CI/CD pipelines for microservices using Jenkins and ArgoCD.</w:t>
        <w:br/>
        <w:t>- Built and managed EKS clusters with Ingress controllers and autoscaling policies.</w:t>
        <w:br/>
        <w:t>- Automated cost optimization using AWS Lambda and Python scripts.</w:t>
        <w:br/>
        <w:t>- Implemented Prometheus, Loki, and Grafana for observability and alerting.</w:t>
        <w:br/>
        <w:t>- Managed DNS and SSL automation using Route53 and ACM.</w:t>
        <w:br/>
        <w:t>- Strengthened IAM and security controls, ensuring policy compliance.</w:t>
        <w:br/>
        <w:t>- Integrated SNS/SQS event-driven communication for asynchronous service workflows.</w:t>
        <w:br/>
        <w:t>- Resolved high-severity incidents across distributed environments, improving availability.</w:t>
        <w:br/>
      </w:r>
    </w:p>
    <w:p>
      <w:pPr>
        <w:pStyle w:val="Heading2"/>
      </w:pPr>
      <w:r>
        <w:t>Alackrity Consoles Pvt. Ltd., Bengaluru — Network Engineer (Entry Level)</w:t>
      </w:r>
    </w:p>
    <w:p>
      <w:r>
        <w:t>May 2018 – May 2022</w:t>
        <w:br/>
        <w:t>- Assisted in network setup, configuration, and troubleshooting for routers, switches, and firewalls.</w:t>
        <w:br/>
        <w:t>- Supported LAN/WAN connectivity, ensuring reliable branch and office operations.</w:t>
        <w:br/>
        <w:t>- Performed basic system administration for Linux and Windows servers.</w:t>
        <w:br/>
        <w:t>- Configured DHCP, DNS, IP routing, and VPN connections for internal users.</w:t>
        <w:br/>
        <w:t>- Helped manage Sophos firewall configurations and rule changes.</w:t>
        <w:br/>
        <w:t>- Monitored data center and DR site health using Zabbix and network alerts.</w:t>
        <w:br/>
        <w:t>- Created and maintained network topology and IP documentation.</w:t>
        <w:br/>
        <w:t>- Provided L1–L2 support for connectivity, access, and incident troubleshooting.</w:t>
        <w:br/>
        <w:t>- Gained initial exposure to AWS fundamentals and Jenkins CI/CD, forming the base for DevOps transition.</w:t>
        <w:br/>
      </w:r>
    </w:p>
    <w:p>
      <w:pPr>
        <w:pStyle w:val="Heading1"/>
      </w:pPr>
      <w:r>
        <w:t>Education</w:t>
      </w:r>
    </w:p>
    <w:p>
      <w:r>
        <w:br/>
        <w:t>B.E. (Electronics &amp; Communication Engineering) — Guru Nanak Dev Engineering College, Bidar (VTU)</w:t>
        <w:br/>
        <w:t>Diploma (Electronics &amp; Communication) — J.N. Polytechnic, Thana Kushnoor</w:t>
        <w:br/>
      </w:r>
    </w:p>
    <w:p>
      <w:pPr>
        <w:pStyle w:val="Heading1"/>
      </w:pPr>
      <w:r>
        <w:t>Certifications</w:t>
      </w:r>
    </w:p>
    <w:p>
      <w:r>
        <w:br/>
        <w:t>- AWS Certified Solutions Architect – Associate</w:t>
        <w:br/>
        <w:t>- Red Hat Certified System Administrator (RHCSA)</w:t>
        <w:br/>
        <w:t>- CCNA – Udemy</w:t>
        <w:br/>
        <w:t>- Core Java &amp; Testing – Testing Campus</w:t>
        <w:br/>
      </w:r>
    </w:p>
    <w:p>
      <w:pPr>
        <w:pStyle w:val="Heading1"/>
      </w:pPr>
      <w:r>
        <w:t>Personal Information</w:t>
      </w:r>
    </w:p>
    <w:p>
      <w:r>
        <w:br/>
        <w:t>Date of Birth: 10 Aug 1993</w:t>
        <w:br/>
        <w:t>Languages: English, Hindi, Kannada</w:t>
        <w:br/>
        <w:t>Marital Status: Married</w:t>
        <w:br/>
        <w:t>Current Address: Vijayanagar, Bengaluru</w:t>
        <w:br/>
      </w:r>
    </w:p>
    <w:p>
      <w:pPr>
        <w:pStyle w:val="Heading1"/>
      </w:pPr>
      <w:r>
        <w:t>Career Summary</w:t>
      </w:r>
    </w:p>
    <w:p>
      <w:r>
        <w:t>Versatile Senior Cloud Support &amp; DevOps Engineer with strong expertise in AWS, CI/CD, and Linux systems. Known for resolving critical production issues, driving operational excellence, and optimizing cloud performance. Experienced in TerraPay’s payment infrastructure and compliance-driven environments. Combines cloud operations, automation, and support expertise to deliver reliability and efficiency at scale.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